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E68D7" w14:textId="77777777" w:rsidR="004C6603" w:rsidRPr="00195A1F" w:rsidRDefault="00000000" w:rsidP="00195A1F">
      <w:pPr>
        <w:pStyle w:val="Heading1"/>
        <w:spacing w:line="480" w:lineRule="auto"/>
        <w:rPr>
          <w:color w:val="auto"/>
          <w:sz w:val="32"/>
          <w:szCs w:val="32"/>
        </w:rPr>
      </w:pPr>
      <w:r w:rsidRPr="00195A1F">
        <w:rPr>
          <w:color w:val="auto"/>
          <w:sz w:val="32"/>
          <w:szCs w:val="32"/>
        </w:rPr>
        <w:t>Runtime Analysis and Evaluation</w:t>
      </w:r>
    </w:p>
    <w:p w14:paraId="7D78EC13" w14:textId="77777777" w:rsidR="004C6603" w:rsidRPr="00195A1F" w:rsidRDefault="00000000" w:rsidP="00195A1F">
      <w:pPr>
        <w:spacing w:line="480" w:lineRule="auto"/>
        <w:rPr>
          <w:sz w:val="24"/>
          <w:szCs w:val="24"/>
        </w:rPr>
      </w:pPr>
      <w:r w:rsidRPr="00195A1F">
        <w:rPr>
          <w:sz w:val="24"/>
          <w:szCs w:val="24"/>
        </w:rPr>
        <w:br/>
        <w:t>This document explains how three different data structures—Vector, Hash Table, and Binary Search Tree—work in the course management system for ABC University. We will look at how fast and how much memory each structure uses, and the pros and cons of each.</w:t>
      </w:r>
      <w:r w:rsidRPr="00195A1F">
        <w:rPr>
          <w:sz w:val="24"/>
          <w:szCs w:val="24"/>
        </w:rPr>
        <w:br/>
      </w:r>
    </w:p>
    <w:p w14:paraId="23058B4B" w14:textId="77777777" w:rsidR="004C6603" w:rsidRPr="00195A1F" w:rsidRDefault="00000000" w:rsidP="00195A1F">
      <w:pPr>
        <w:pStyle w:val="Heading2"/>
        <w:spacing w:line="480" w:lineRule="auto"/>
        <w:rPr>
          <w:color w:val="auto"/>
          <w:sz w:val="24"/>
          <w:szCs w:val="24"/>
        </w:rPr>
      </w:pPr>
      <w:r w:rsidRPr="00195A1F">
        <w:rPr>
          <w:color w:val="auto"/>
          <w:sz w:val="24"/>
          <w:szCs w:val="24"/>
        </w:rPr>
        <w:t>1. Vector Data Structure</w:t>
      </w:r>
    </w:p>
    <w:p w14:paraId="26BD6F6D" w14:textId="77777777" w:rsidR="004C6603" w:rsidRPr="00195A1F" w:rsidRDefault="00000000" w:rsidP="00195A1F">
      <w:pPr>
        <w:spacing w:line="480" w:lineRule="auto"/>
        <w:rPr>
          <w:sz w:val="24"/>
          <w:szCs w:val="24"/>
        </w:rPr>
      </w:pPr>
      <w:r w:rsidRPr="00195A1F">
        <w:rPr>
          <w:sz w:val="24"/>
          <w:szCs w:val="24"/>
        </w:rPr>
        <w:br/>
        <w:t>A Vector is like a flexible array where you can add or remove items. It's great for quickly accessing items if you know their position.</w:t>
      </w:r>
      <w:r w:rsidRPr="00195A1F">
        <w:rPr>
          <w:sz w:val="24"/>
          <w:szCs w:val="24"/>
        </w:rPr>
        <w:br/>
      </w:r>
      <w:r w:rsidRPr="00195A1F">
        <w:rPr>
          <w:sz w:val="24"/>
          <w:szCs w:val="24"/>
        </w:rPr>
        <w:br/>
        <w:t>- Time Complexity:</w:t>
      </w:r>
      <w:r w:rsidRPr="00195A1F">
        <w:rPr>
          <w:sz w:val="24"/>
          <w:szCs w:val="24"/>
        </w:rPr>
        <w:br/>
        <w:t xml:space="preserve">  - Getting an item by position: O(1)</w:t>
      </w:r>
      <w:r w:rsidRPr="00195A1F">
        <w:rPr>
          <w:sz w:val="24"/>
          <w:szCs w:val="24"/>
        </w:rPr>
        <w:br/>
        <w:t xml:space="preserve">  - Adding an item: O(n) in the worst case (if it needs more space), but usually O(1)</w:t>
      </w:r>
      <w:r w:rsidRPr="00195A1F">
        <w:rPr>
          <w:sz w:val="24"/>
          <w:szCs w:val="24"/>
        </w:rPr>
        <w:br/>
        <w:t xml:space="preserve">  - Removing an item: O(n) because you might need to shift other items</w:t>
      </w:r>
      <w:r w:rsidRPr="00195A1F">
        <w:rPr>
          <w:sz w:val="24"/>
          <w:szCs w:val="24"/>
        </w:rPr>
        <w:br/>
        <w:t xml:space="preserve">  - Finding an item: O(n)</w:t>
      </w:r>
      <w:r w:rsidRPr="00195A1F">
        <w:rPr>
          <w:sz w:val="24"/>
          <w:szCs w:val="24"/>
        </w:rPr>
        <w:br/>
        <w:t xml:space="preserve">  </w:t>
      </w:r>
      <w:r w:rsidRPr="00195A1F">
        <w:rPr>
          <w:sz w:val="24"/>
          <w:szCs w:val="24"/>
        </w:rPr>
        <w:br/>
        <w:t>- Space Complexity:</w:t>
      </w:r>
      <w:r w:rsidRPr="00195A1F">
        <w:rPr>
          <w:sz w:val="24"/>
          <w:szCs w:val="24"/>
        </w:rPr>
        <w:br/>
        <w:t xml:space="preserve">  - O(n), where n is the number of items in the vector</w:t>
      </w:r>
      <w:r w:rsidRPr="00195A1F">
        <w:rPr>
          <w:sz w:val="24"/>
          <w:szCs w:val="24"/>
        </w:rPr>
        <w:br/>
      </w:r>
      <w:r w:rsidRPr="00195A1F">
        <w:rPr>
          <w:sz w:val="24"/>
          <w:szCs w:val="24"/>
        </w:rPr>
        <w:br/>
      </w:r>
      <w:r w:rsidRPr="00195A1F">
        <w:rPr>
          <w:sz w:val="24"/>
          <w:szCs w:val="24"/>
        </w:rPr>
        <w:lastRenderedPageBreak/>
        <w:t>- Advantages:</w:t>
      </w:r>
      <w:r w:rsidRPr="00195A1F">
        <w:rPr>
          <w:sz w:val="24"/>
          <w:szCs w:val="24"/>
        </w:rPr>
        <w:br/>
        <w:t xml:space="preserve">  - Fast access to items by position.</w:t>
      </w:r>
      <w:r w:rsidRPr="00195A1F">
        <w:rPr>
          <w:sz w:val="24"/>
          <w:szCs w:val="24"/>
        </w:rPr>
        <w:br/>
        <w:t xml:space="preserve">  - Easy to understand and use.</w:t>
      </w:r>
      <w:r w:rsidRPr="00195A1F">
        <w:rPr>
          <w:sz w:val="24"/>
          <w:szCs w:val="24"/>
        </w:rPr>
        <w:br/>
      </w:r>
      <w:r w:rsidRPr="00195A1F">
        <w:rPr>
          <w:sz w:val="24"/>
          <w:szCs w:val="24"/>
        </w:rPr>
        <w:br/>
        <w:t>- Disadvantages:</w:t>
      </w:r>
      <w:r w:rsidRPr="00195A1F">
        <w:rPr>
          <w:sz w:val="24"/>
          <w:szCs w:val="24"/>
        </w:rPr>
        <w:br/>
        <w:t xml:space="preserve">  - Not efficient for adding or removing items.</w:t>
      </w:r>
      <w:r w:rsidRPr="00195A1F">
        <w:rPr>
          <w:sz w:val="24"/>
          <w:szCs w:val="24"/>
        </w:rPr>
        <w:br/>
        <w:t xml:space="preserve">  - Finding items takes longer since you have to look through the whole list.</w:t>
      </w:r>
      <w:r w:rsidRPr="00195A1F">
        <w:rPr>
          <w:sz w:val="24"/>
          <w:szCs w:val="24"/>
        </w:rPr>
        <w:br/>
      </w:r>
    </w:p>
    <w:p w14:paraId="4C685E65" w14:textId="77777777" w:rsidR="004C6603" w:rsidRPr="00195A1F" w:rsidRDefault="00000000" w:rsidP="00195A1F">
      <w:pPr>
        <w:pStyle w:val="Heading2"/>
        <w:spacing w:line="480" w:lineRule="auto"/>
        <w:rPr>
          <w:color w:val="auto"/>
          <w:sz w:val="24"/>
          <w:szCs w:val="24"/>
        </w:rPr>
      </w:pPr>
      <w:r w:rsidRPr="00195A1F">
        <w:rPr>
          <w:color w:val="auto"/>
          <w:sz w:val="24"/>
          <w:szCs w:val="24"/>
        </w:rPr>
        <w:t>2. Hash Table Data Structure</w:t>
      </w:r>
    </w:p>
    <w:p w14:paraId="5AFA3290" w14:textId="77777777" w:rsidR="004C6603" w:rsidRPr="00195A1F" w:rsidRDefault="00000000" w:rsidP="00195A1F">
      <w:pPr>
        <w:spacing w:line="480" w:lineRule="auto"/>
        <w:rPr>
          <w:sz w:val="24"/>
          <w:szCs w:val="24"/>
        </w:rPr>
      </w:pPr>
      <w:r w:rsidRPr="00195A1F">
        <w:rPr>
          <w:sz w:val="24"/>
          <w:szCs w:val="24"/>
        </w:rPr>
        <w:br/>
        <w:t>A Hash Table pairs keys with values using a special function called a hash function. It's really good at quickly finding, adding, or removing items.</w:t>
      </w:r>
      <w:r w:rsidRPr="00195A1F">
        <w:rPr>
          <w:sz w:val="24"/>
          <w:szCs w:val="24"/>
        </w:rPr>
        <w:br/>
      </w:r>
      <w:r w:rsidRPr="00195A1F">
        <w:rPr>
          <w:sz w:val="24"/>
          <w:szCs w:val="24"/>
        </w:rPr>
        <w:br/>
        <w:t>-Time Complexity:</w:t>
      </w:r>
      <w:r w:rsidRPr="00195A1F">
        <w:rPr>
          <w:sz w:val="24"/>
          <w:szCs w:val="24"/>
        </w:rPr>
        <w:br/>
        <w:t xml:space="preserve">  - Getting an item by key: O(1) on average, but O(n) if there are too many overlaps (collisions)</w:t>
      </w:r>
      <w:r w:rsidRPr="00195A1F">
        <w:rPr>
          <w:sz w:val="24"/>
          <w:szCs w:val="24"/>
        </w:rPr>
        <w:br/>
        <w:t xml:space="preserve">  - Adding an item: O(1) on average, but O(n) in the worst case</w:t>
      </w:r>
      <w:r w:rsidRPr="00195A1F">
        <w:rPr>
          <w:sz w:val="24"/>
          <w:szCs w:val="24"/>
        </w:rPr>
        <w:br/>
        <w:t xml:space="preserve">  - Removing an item: O(1) on average, but O(n) in the worst case</w:t>
      </w:r>
      <w:r w:rsidRPr="00195A1F">
        <w:rPr>
          <w:sz w:val="24"/>
          <w:szCs w:val="24"/>
        </w:rPr>
        <w:br/>
        <w:t xml:space="preserve">  - Finding an item: O(1) on average, but O(n) in the worst case</w:t>
      </w:r>
      <w:r w:rsidRPr="00195A1F">
        <w:rPr>
          <w:sz w:val="24"/>
          <w:szCs w:val="24"/>
        </w:rPr>
        <w:br/>
        <w:t xml:space="preserve">  </w:t>
      </w:r>
      <w:r w:rsidRPr="00195A1F">
        <w:rPr>
          <w:sz w:val="24"/>
          <w:szCs w:val="24"/>
        </w:rPr>
        <w:br/>
        <w:t>- Space Complexity:</w:t>
      </w:r>
      <w:r w:rsidRPr="00195A1F">
        <w:rPr>
          <w:sz w:val="24"/>
          <w:szCs w:val="24"/>
        </w:rPr>
        <w:br/>
        <w:t xml:space="preserve">  - O(n), where n is the number of items in the table</w:t>
      </w:r>
      <w:r w:rsidRPr="00195A1F">
        <w:rPr>
          <w:sz w:val="24"/>
          <w:szCs w:val="24"/>
        </w:rPr>
        <w:br/>
      </w:r>
      <w:r w:rsidRPr="00195A1F">
        <w:rPr>
          <w:sz w:val="24"/>
          <w:szCs w:val="24"/>
        </w:rPr>
        <w:br/>
      </w:r>
      <w:r w:rsidRPr="00195A1F">
        <w:rPr>
          <w:sz w:val="24"/>
          <w:szCs w:val="24"/>
        </w:rPr>
        <w:lastRenderedPageBreak/>
        <w:t>- Advantages:</w:t>
      </w:r>
      <w:r w:rsidRPr="00195A1F">
        <w:rPr>
          <w:sz w:val="24"/>
          <w:szCs w:val="24"/>
        </w:rPr>
        <w:br/>
        <w:t xml:space="preserve">  - Very fast for most operations.</w:t>
      </w:r>
      <w:r w:rsidRPr="00195A1F">
        <w:rPr>
          <w:sz w:val="24"/>
          <w:szCs w:val="24"/>
        </w:rPr>
        <w:br/>
        <w:t xml:space="preserve">  - Great for quick lookups.</w:t>
      </w:r>
      <w:r w:rsidRPr="00195A1F">
        <w:rPr>
          <w:sz w:val="24"/>
          <w:szCs w:val="24"/>
        </w:rPr>
        <w:br/>
      </w:r>
      <w:r w:rsidRPr="00195A1F">
        <w:rPr>
          <w:sz w:val="24"/>
          <w:szCs w:val="24"/>
        </w:rPr>
        <w:br/>
        <w:t>- Disadvantages:</w:t>
      </w:r>
      <w:r w:rsidRPr="00195A1F">
        <w:rPr>
          <w:sz w:val="24"/>
          <w:szCs w:val="24"/>
        </w:rPr>
        <w:br/>
        <w:t xml:space="preserve">  - Can slow down if there are too many overlaps.</w:t>
      </w:r>
      <w:r w:rsidRPr="00195A1F">
        <w:rPr>
          <w:sz w:val="24"/>
          <w:szCs w:val="24"/>
        </w:rPr>
        <w:br/>
        <w:t xml:space="preserve">  - Uses extra space for storing the hash table.</w:t>
      </w:r>
      <w:r w:rsidRPr="00195A1F">
        <w:rPr>
          <w:sz w:val="24"/>
          <w:szCs w:val="24"/>
        </w:rPr>
        <w:br/>
      </w:r>
    </w:p>
    <w:p w14:paraId="4B72B167" w14:textId="77777777" w:rsidR="004C6603" w:rsidRPr="00195A1F" w:rsidRDefault="00000000" w:rsidP="00195A1F">
      <w:pPr>
        <w:pStyle w:val="Heading2"/>
        <w:spacing w:line="480" w:lineRule="auto"/>
        <w:rPr>
          <w:color w:val="auto"/>
          <w:sz w:val="24"/>
          <w:szCs w:val="24"/>
        </w:rPr>
      </w:pPr>
      <w:r w:rsidRPr="00195A1F">
        <w:rPr>
          <w:color w:val="auto"/>
          <w:sz w:val="24"/>
          <w:szCs w:val="24"/>
        </w:rPr>
        <w:t>3. Binary Search Tree (BST) Data Structure</w:t>
      </w:r>
    </w:p>
    <w:p w14:paraId="0A0C9643" w14:textId="77777777" w:rsidR="004C6603" w:rsidRPr="00195A1F" w:rsidRDefault="00000000" w:rsidP="00195A1F">
      <w:pPr>
        <w:spacing w:line="480" w:lineRule="auto"/>
        <w:rPr>
          <w:sz w:val="24"/>
          <w:szCs w:val="24"/>
        </w:rPr>
      </w:pPr>
      <w:r w:rsidRPr="00195A1F">
        <w:rPr>
          <w:sz w:val="24"/>
          <w:szCs w:val="24"/>
        </w:rPr>
        <w:br/>
        <w:t>A Binary Search Tree (BST) is a structure where each item is a node, and each node can have two children. One child is smaller, and the other is bigger.</w:t>
      </w:r>
      <w:r w:rsidRPr="00195A1F">
        <w:rPr>
          <w:sz w:val="24"/>
          <w:szCs w:val="24"/>
        </w:rPr>
        <w:br/>
      </w:r>
      <w:r w:rsidRPr="00195A1F">
        <w:rPr>
          <w:sz w:val="24"/>
          <w:szCs w:val="24"/>
        </w:rPr>
        <w:br/>
        <w:t>- Time Complexity:</w:t>
      </w:r>
      <w:r w:rsidRPr="00195A1F">
        <w:rPr>
          <w:sz w:val="24"/>
          <w:szCs w:val="24"/>
        </w:rPr>
        <w:br/>
        <w:t xml:space="preserve">  - Getting an item: O(log n) on average, O(n) in the worst case (if the tree is not balanced)</w:t>
      </w:r>
      <w:r w:rsidRPr="00195A1F">
        <w:rPr>
          <w:sz w:val="24"/>
          <w:szCs w:val="24"/>
        </w:rPr>
        <w:br/>
        <w:t xml:space="preserve">  - Adding an item: O(log n) on average, O(n) in the worst case</w:t>
      </w:r>
      <w:r w:rsidRPr="00195A1F">
        <w:rPr>
          <w:sz w:val="24"/>
          <w:szCs w:val="24"/>
        </w:rPr>
        <w:br/>
        <w:t xml:space="preserve">  - Removing an item: O(log n) on average, O(n) in the worst case</w:t>
      </w:r>
      <w:r w:rsidRPr="00195A1F">
        <w:rPr>
          <w:sz w:val="24"/>
          <w:szCs w:val="24"/>
        </w:rPr>
        <w:br/>
        <w:t xml:space="preserve">  - Finding an item: O(log n) on average, O(n) in the worst case</w:t>
      </w:r>
      <w:r w:rsidRPr="00195A1F">
        <w:rPr>
          <w:sz w:val="24"/>
          <w:szCs w:val="24"/>
        </w:rPr>
        <w:br/>
        <w:t xml:space="preserve">  </w:t>
      </w:r>
      <w:r w:rsidRPr="00195A1F">
        <w:rPr>
          <w:sz w:val="24"/>
          <w:szCs w:val="24"/>
        </w:rPr>
        <w:br/>
        <w:t>- Space Complexity:</w:t>
      </w:r>
      <w:r w:rsidRPr="00195A1F">
        <w:rPr>
          <w:sz w:val="24"/>
          <w:szCs w:val="24"/>
        </w:rPr>
        <w:br/>
        <w:t xml:space="preserve">  - O(n), where n is the number of nodes in the tree</w:t>
      </w:r>
      <w:r w:rsidRPr="00195A1F">
        <w:rPr>
          <w:sz w:val="24"/>
          <w:szCs w:val="24"/>
        </w:rPr>
        <w:br/>
      </w:r>
      <w:r w:rsidRPr="00195A1F">
        <w:rPr>
          <w:sz w:val="24"/>
          <w:szCs w:val="24"/>
        </w:rPr>
        <w:br/>
      </w:r>
      <w:r w:rsidRPr="00195A1F">
        <w:rPr>
          <w:sz w:val="24"/>
          <w:szCs w:val="24"/>
        </w:rPr>
        <w:lastRenderedPageBreak/>
        <w:t>- Advantages:</w:t>
      </w:r>
      <w:r w:rsidRPr="00195A1F">
        <w:rPr>
          <w:sz w:val="24"/>
          <w:szCs w:val="24"/>
        </w:rPr>
        <w:br/>
        <w:t xml:space="preserve">  - Keeps data in order, making it easy to go through.</w:t>
      </w:r>
      <w:r w:rsidRPr="00195A1F">
        <w:rPr>
          <w:sz w:val="24"/>
          <w:szCs w:val="24"/>
        </w:rPr>
        <w:br/>
        <w:t xml:space="preserve">  - Efficient if the tree is balanced.</w:t>
      </w:r>
      <w:r w:rsidRPr="00195A1F">
        <w:rPr>
          <w:sz w:val="24"/>
          <w:szCs w:val="24"/>
        </w:rPr>
        <w:br/>
      </w:r>
      <w:r w:rsidRPr="00195A1F">
        <w:rPr>
          <w:sz w:val="24"/>
          <w:szCs w:val="24"/>
        </w:rPr>
        <w:br/>
        <w:t>- Disadvantages:</w:t>
      </w:r>
      <w:r w:rsidRPr="00195A1F">
        <w:rPr>
          <w:sz w:val="24"/>
          <w:szCs w:val="24"/>
        </w:rPr>
        <w:br/>
        <w:t xml:space="preserve">  - Can get unbalanced, making it slower.</w:t>
      </w:r>
      <w:r w:rsidRPr="00195A1F">
        <w:rPr>
          <w:sz w:val="24"/>
          <w:szCs w:val="24"/>
        </w:rPr>
        <w:br/>
        <w:t xml:space="preserve">  - Harder to set up compared to Vectors and Hash Tables.</w:t>
      </w:r>
      <w:r w:rsidRPr="00195A1F">
        <w:rPr>
          <w:sz w:val="24"/>
          <w:szCs w:val="24"/>
        </w:rPr>
        <w:br/>
      </w:r>
    </w:p>
    <w:p w14:paraId="1FED33A7" w14:textId="77777777" w:rsidR="004C6603" w:rsidRPr="00195A1F" w:rsidRDefault="00000000" w:rsidP="00195A1F">
      <w:pPr>
        <w:pStyle w:val="Heading2"/>
        <w:spacing w:line="480" w:lineRule="auto"/>
        <w:rPr>
          <w:color w:val="auto"/>
          <w:sz w:val="24"/>
          <w:szCs w:val="24"/>
        </w:rPr>
      </w:pPr>
      <w:r w:rsidRPr="00195A1F">
        <w:rPr>
          <w:color w:val="auto"/>
          <w:sz w:val="24"/>
          <w:szCs w:val="24"/>
        </w:rPr>
        <w:t>4. Recommendation</w:t>
      </w:r>
    </w:p>
    <w:p w14:paraId="4E699B5B" w14:textId="3E3CF28D" w:rsidR="008F07CE" w:rsidRDefault="00000000" w:rsidP="008F07CE">
      <w:pPr>
        <w:spacing w:line="480" w:lineRule="auto"/>
        <w:rPr>
          <w:sz w:val="24"/>
          <w:szCs w:val="24"/>
        </w:rPr>
      </w:pPr>
      <w:r w:rsidRPr="00195A1F">
        <w:rPr>
          <w:sz w:val="24"/>
          <w:szCs w:val="24"/>
        </w:rPr>
        <w:br/>
        <w:t>Based on this analysis, the Hash Table is the best choice for ABC University's course management system. It works fast for most tasks like finding, adding, and removing courses, which is important for this program.</w:t>
      </w:r>
      <w:r w:rsidRPr="00195A1F">
        <w:rPr>
          <w:sz w:val="24"/>
          <w:szCs w:val="24"/>
        </w:rPr>
        <w:br/>
      </w:r>
      <w:r w:rsidRPr="00195A1F">
        <w:rPr>
          <w:sz w:val="24"/>
          <w:szCs w:val="24"/>
        </w:rPr>
        <w:br/>
        <w:t>However, if it's important to keep the courses in order, the Binary Search Tree might be a better choice, especially if steps are taken to keep the tree balanced.</w:t>
      </w:r>
    </w:p>
    <w:p w14:paraId="6CABE2CB" w14:textId="77777777" w:rsidR="008F07CE" w:rsidRDefault="008F07CE" w:rsidP="008F07CE">
      <w:pPr>
        <w:spacing w:line="480" w:lineRule="auto"/>
        <w:rPr>
          <w:sz w:val="24"/>
          <w:szCs w:val="24"/>
        </w:rPr>
      </w:pPr>
    </w:p>
    <w:p w14:paraId="3E68FDE9" w14:textId="77777777" w:rsidR="008F07CE" w:rsidRDefault="008F07CE" w:rsidP="008F07CE">
      <w:pPr>
        <w:spacing w:line="480" w:lineRule="auto"/>
        <w:rPr>
          <w:sz w:val="24"/>
          <w:szCs w:val="24"/>
        </w:rPr>
      </w:pPr>
    </w:p>
    <w:p w14:paraId="577EAE97" w14:textId="77777777" w:rsidR="008F07CE" w:rsidRDefault="008F07CE" w:rsidP="008F07CE">
      <w:pPr>
        <w:spacing w:line="480" w:lineRule="auto"/>
        <w:rPr>
          <w:sz w:val="24"/>
          <w:szCs w:val="24"/>
        </w:rPr>
      </w:pPr>
    </w:p>
    <w:p w14:paraId="480A77B4" w14:textId="77777777" w:rsidR="008F07CE" w:rsidRPr="008F07CE" w:rsidRDefault="008F07CE" w:rsidP="008F07CE">
      <w:pPr>
        <w:spacing w:line="480" w:lineRule="auto"/>
        <w:rPr>
          <w:sz w:val="24"/>
          <w:szCs w:val="24"/>
        </w:rPr>
      </w:pPr>
    </w:p>
    <w:p w14:paraId="4E35BAE3" w14:textId="639E63DA" w:rsidR="00CD2927" w:rsidRPr="008F07CE" w:rsidRDefault="00000000">
      <w:pPr>
        <w:pStyle w:val="Heading2"/>
        <w:rPr>
          <w:color w:val="auto"/>
        </w:rPr>
      </w:pPr>
      <w:r w:rsidRPr="008F07CE">
        <w:rPr>
          <w:color w:val="auto"/>
        </w:rPr>
        <w:lastRenderedPageBreak/>
        <w:t>Runtime Analysis Chart</w:t>
      </w:r>
    </w:p>
    <w:tbl>
      <w:tblPr>
        <w:tblW w:w="0" w:type="auto"/>
        <w:tblLook w:val="04A0" w:firstRow="1" w:lastRow="0" w:firstColumn="1" w:lastColumn="0" w:noHBand="0" w:noVBand="1"/>
      </w:tblPr>
      <w:tblGrid>
        <w:gridCol w:w="2160"/>
        <w:gridCol w:w="2160"/>
        <w:gridCol w:w="2160"/>
        <w:gridCol w:w="2160"/>
      </w:tblGrid>
      <w:tr w:rsidR="008F07CE" w:rsidRPr="008F07CE" w14:paraId="763BC7B6" w14:textId="77777777">
        <w:tc>
          <w:tcPr>
            <w:tcW w:w="2160" w:type="dxa"/>
          </w:tcPr>
          <w:p w14:paraId="7E4F8894" w14:textId="77777777" w:rsidR="00CD2927" w:rsidRPr="008F07CE" w:rsidRDefault="00000000">
            <w:r w:rsidRPr="008F07CE">
              <w:t>Operation</w:t>
            </w:r>
          </w:p>
        </w:tc>
        <w:tc>
          <w:tcPr>
            <w:tcW w:w="2160" w:type="dxa"/>
          </w:tcPr>
          <w:p w14:paraId="4C37881B" w14:textId="77777777" w:rsidR="00CD2927" w:rsidRPr="008F07CE" w:rsidRDefault="00000000">
            <w:r w:rsidRPr="008F07CE">
              <w:t>Vector</w:t>
            </w:r>
          </w:p>
        </w:tc>
        <w:tc>
          <w:tcPr>
            <w:tcW w:w="2160" w:type="dxa"/>
          </w:tcPr>
          <w:p w14:paraId="096D54D8" w14:textId="77777777" w:rsidR="00CD2927" w:rsidRPr="008F07CE" w:rsidRDefault="00000000">
            <w:r w:rsidRPr="008F07CE">
              <w:t>Hash Table</w:t>
            </w:r>
          </w:p>
        </w:tc>
        <w:tc>
          <w:tcPr>
            <w:tcW w:w="2160" w:type="dxa"/>
          </w:tcPr>
          <w:p w14:paraId="425C9E90" w14:textId="77777777" w:rsidR="00CD2927" w:rsidRPr="008F07CE" w:rsidRDefault="00000000">
            <w:r w:rsidRPr="008F07CE">
              <w:t>Binary Search Tree</w:t>
            </w:r>
          </w:p>
        </w:tc>
      </w:tr>
      <w:tr w:rsidR="008F07CE" w:rsidRPr="008F07CE" w14:paraId="580508AE" w14:textId="77777777">
        <w:tc>
          <w:tcPr>
            <w:tcW w:w="2160" w:type="dxa"/>
          </w:tcPr>
          <w:p w14:paraId="6E69834E" w14:textId="77777777" w:rsidR="00CD2927" w:rsidRPr="008F07CE" w:rsidRDefault="00000000">
            <w:r w:rsidRPr="008F07CE">
              <w:t>Access (get by key/index)</w:t>
            </w:r>
          </w:p>
        </w:tc>
        <w:tc>
          <w:tcPr>
            <w:tcW w:w="2160" w:type="dxa"/>
          </w:tcPr>
          <w:p w14:paraId="60DF40A5" w14:textId="77777777" w:rsidR="00CD2927" w:rsidRPr="008F07CE" w:rsidRDefault="00000000">
            <w:r w:rsidRPr="008F07CE">
              <w:t>O(1)</w:t>
            </w:r>
          </w:p>
        </w:tc>
        <w:tc>
          <w:tcPr>
            <w:tcW w:w="2160" w:type="dxa"/>
          </w:tcPr>
          <w:p w14:paraId="6FBFD6C6" w14:textId="77777777" w:rsidR="00CD2927" w:rsidRPr="008F07CE" w:rsidRDefault="00000000">
            <w:r w:rsidRPr="008F07CE">
              <w:t>O(1) average, O(n) worst</w:t>
            </w:r>
          </w:p>
        </w:tc>
        <w:tc>
          <w:tcPr>
            <w:tcW w:w="2160" w:type="dxa"/>
          </w:tcPr>
          <w:p w14:paraId="2D9F6C28" w14:textId="77777777" w:rsidR="00CD2927" w:rsidRPr="008F07CE" w:rsidRDefault="00000000">
            <w:r w:rsidRPr="008F07CE">
              <w:t>O(log n) average, O(n) worst</w:t>
            </w:r>
          </w:p>
        </w:tc>
      </w:tr>
      <w:tr w:rsidR="008F07CE" w:rsidRPr="008F07CE" w14:paraId="6E46CF8C" w14:textId="77777777">
        <w:tc>
          <w:tcPr>
            <w:tcW w:w="2160" w:type="dxa"/>
          </w:tcPr>
          <w:p w14:paraId="542AE65C" w14:textId="77777777" w:rsidR="00CD2927" w:rsidRPr="008F07CE" w:rsidRDefault="00000000">
            <w:r w:rsidRPr="008F07CE">
              <w:t>Insertion (add)</w:t>
            </w:r>
          </w:p>
        </w:tc>
        <w:tc>
          <w:tcPr>
            <w:tcW w:w="2160" w:type="dxa"/>
          </w:tcPr>
          <w:p w14:paraId="0CD42786" w14:textId="77777777" w:rsidR="00CD2927" w:rsidRPr="008F07CE" w:rsidRDefault="00000000">
            <w:r w:rsidRPr="008F07CE">
              <w:t>O(n) worst, O(1) average</w:t>
            </w:r>
          </w:p>
        </w:tc>
        <w:tc>
          <w:tcPr>
            <w:tcW w:w="2160" w:type="dxa"/>
          </w:tcPr>
          <w:p w14:paraId="41FCF9D3" w14:textId="77777777" w:rsidR="00CD2927" w:rsidRPr="008F07CE" w:rsidRDefault="00000000">
            <w:r w:rsidRPr="008F07CE">
              <w:t>O(1) average, O(n) worst</w:t>
            </w:r>
          </w:p>
        </w:tc>
        <w:tc>
          <w:tcPr>
            <w:tcW w:w="2160" w:type="dxa"/>
          </w:tcPr>
          <w:p w14:paraId="2108EBB2" w14:textId="77777777" w:rsidR="00CD2927" w:rsidRPr="008F07CE" w:rsidRDefault="00000000">
            <w:r w:rsidRPr="008F07CE">
              <w:t>O(log n) average, O(n) worst</w:t>
            </w:r>
          </w:p>
        </w:tc>
      </w:tr>
      <w:tr w:rsidR="008F07CE" w:rsidRPr="008F07CE" w14:paraId="6A78E60B" w14:textId="77777777">
        <w:tc>
          <w:tcPr>
            <w:tcW w:w="2160" w:type="dxa"/>
          </w:tcPr>
          <w:p w14:paraId="2D951D6E" w14:textId="77777777" w:rsidR="00CD2927" w:rsidRPr="008F07CE" w:rsidRDefault="00000000">
            <w:r w:rsidRPr="008F07CE">
              <w:t>Deletion (remove)</w:t>
            </w:r>
          </w:p>
        </w:tc>
        <w:tc>
          <w:tcPr>
            <w:tcW w:w="2160" w:type="dxa"/>
          </w:tcPr>
          <w:p w14:paraId="4C96CA45" w14:textId="77777777" w:rsidR="00CD2927" w:rsidRPr="008F07CE" w:rsidRDefault="00000000">
            <w:r w:rsidRPr="008F07CE">
              <w:t>O(n)</w:t>
            </w:r>
          </w:p>
        </w:tc>
        <w:tc>
          <w:tcPr>
            <w:tcW w:w="2160" w:type="dxa"/>
          </w:tcPr>
          <w:p w14:paraId="4FDA9394" w14:textId="77777777" w:rsidR="00CD2927" w:rsidRPr="008F07CE" w:rsidRDefault="00000000">
            <w:r w:rsidRPr="008F07CE">
              <w:t>O(1) average, O(n) worst</w:t>
            </w:r>
          </w:p>
        </w:tc>
        <w:tc>
          <w:tcPr>
            <w:tcW w:w="2160" w:type="dxa"/>
          </w:tcPr>
          <w:p w14:paraId="0F5C7ECB" w14:textId="77777777" w:rsidR="00CD2927" w:rsidRPr="008F07CE" w:rsidRDefault="00000000">
            <w:r w:rsidRPr="008F07CE">
              <w:t>O(log n) average, O(n) worst</w:t>
            </w:r>
          </w:p>
        </w:tc>
      </w:tr>
      <w:tr w:rsidR="008F07CE" w:rsidRPr="008F07CE" w14:paraId="19C0E6BF" w14:textId="77777777">
        <w:tc>
          <w:tcPr>
            <w:tcW w:w="2160" w:type="dxa"/>
          </w:tcPr>
          <w:p w14:paraId="3B1E2BF5" w14:textId="77777777" w:rsidR="00CD2927" w:rsidRPr="008F07CE" w:rsidRDefault="00000000">
            <w:r w:rsidRPr="008F07CE">
              <w:t>Search (find)</w:t>
            </w:r>
          </w:p>
        </w:tc>
        <w:tc>
          <w:tcPr>
            <w:tcW w:w="2160" w:type="dxa"/>
          </w:tcPr>
          <w:p w14:paraId="0F89286E" w14:textId="77777777" w:rsidR="00CD2927" w:rsidRPr="008F07CE" w:rsidRDefault="00000000">
            <w:r w:rsidRPr="008F07CE">
              <w:t>O(n)</w:t>
            </w:r>
          </w:p>
        </w:tc>
        <w:tc>
          <w:tcPr>
            <w:tcW w:w="2160" w:type="dxa"/>
          </w:tcPr>
          <w:p w14:paraId="1BE0AFF2" w14:textId="77777777" w:rsidR="00CD2927" w:rsidRPr="008F07CE" w:rsidRDefault="00000000">
            <w:r w:rsidRPr="008F07CE">
              <w:t>O(1) average, O(n) worst</w:t>
            </w:r>
          </w:p>
        </w:tc>
        <w:tc>
          <w:tcPr>
            <w:tcW w:w="2160" w:type="dxa"/>
          </w:tcPr>
          <w:p w14:paraId="15CAA24B" w14:textId="77777777" w:rsidR="00CD2927" w:rsidRPr="008F07CE" w:rsidRDefault="00000000">
            <w:r w:rsidRPr="008F07CE">
              <w:t>O(log n) average, O(n) worst</w:t>
            </w:r>
          </w:p>
        </w:tc>
      </w:tr>
    </w:tbl>
    <w:p w14:paraId="1860FC84" w14:textId="77777777" w:rsidR="00CD2927" w:rsidRPr="008F07CE" w:rsidRDefault="00000000">
      <w:pPr>
        <w:pStyle w:val="Heading2"/>
        <w:rPr>
          <w:color w:val="auto"/>
        </w:rPr>
      </w:pPr>
      <w:r w:rsidRPr="008F07CE">
        <w:rPr>
          <w:color w:val="auto"/>
        </w:rPr>
        <w:t>Pseudocode: Opening and Reading the File</w:t>
      </w:r>
    </w:p>
    <w:p w14:paraId="5BC4003C" w14:textId="77777777" w:rsidR="00CD2927" w:rsidRPr="008F07CE" w:rsidRDefault="00000000">
      <w:r w:rsidRPr="008F07CE">
        <w:br/>
        <w:t xml:space="preserve">            1. Open the file containing course data.</w:t>
      </w:r>
      <w:r w:rsidRPr="008F07CE">
        <w:br/>
        <w:t xml:space="preserve">            2. For each line in the file:</w:t>
      </w:r>
      <w:r w:rsidRPr="008F07CE">
        <w:br/>
        <w:t xml:space="preserve">                a. Parse the line to extract course information.</w:t>
      </w:r>
      <w:r w:rsidRPr="008F07CE">
        <w:br/>
        <w:t xml:space="preserve">                b. Check for any formatting errors.</w:t>
      </w:r>
      <w:r w:rsidRPr="008F07CE">
        <w:br/>
        <w:t xml:space="preserve">                c. If no errors, proceed to create a course object.</w:t>
      </w:r>
      <w:r w:rsidRPr="008F07CE">
        <w:br/>
        <w:t xml:space="preserve">        </w:t>
      </w:r>
    </w:p>
    <w:p w14:paraId="0949E50D" w14:textId="77777777" w:rsidR="00CD2927" w:rsidRPr="008F07CE" w:rsidRDefault="00000000">
      <w:pPr>
        <w:pStyle w:val="Heading2"/>
        <w:rPr>
          <w:color w:val="auto"/>
        </w:rPr>
      </w:pPr>
      <w:r w:rsidRPr="008F07CE">
        <w:rPr>
          <w:color w:val="auto"/>
        </w:rPr>
        <w:t>Pseudocode: Creating Course Objects</w:t>
      </w:r>
    </w:p>
    <w:p w14:paraId="72E4E2BC" w14:textId="77777777" w:rsidR="00CD2927" w:rsidRPr="008F07CE" w:rsidRDefault="00000000">
      <w:r w:rsidRPr="008F07CE">
        <w:br/>
        <w:t xml:space="preserve">            1. Create a Course object class with the following attributes:</w:t>
      </w:r>
      <w:r w:rsidRPr="008F07CE">
        <w:br/>
        <w:t xml:space="preserve">                a. Course ID</w:t>
      </w:r>
      <w:r w:rsidRPr="008F07CE">
        <w:br/>
        <w:t xml:space="preserve">                b. Course Title</w:t>
      </w:r>
      <w:r w:rsidRPr="008F07CE">
        <w:br/>
        <w:t xml:space="preserve">                c. Prerequisites (as a list)</w:t>
      </w:r>
      <w:r w:rsidRPr="008F07CE">
        <w:br/>
        <w:t xml:space="preserve">            2. For each parsed line, create a Course object with the extracted data.</w:t>
      </w:r>
      <w:r w:rsidRPr="008F07CE">
        <w:br/>
        <w:t xml:space="preserve">        </w:t>
      </w:r>
    </w:p>
    <w:p w14:paraId="51DB3D48" w14:textId="77777777" w:rsidR="00CD2927" w:rsidRPr="008F07CE" w:rsidRDefault="00000000">
      <w:pPr>
        <w:pStyle w:val="Heading2"/>
        <w:rPr>
          <w:color w:val="auto"/>
        </w:rPr>
      </w:pPr>
      <w:r w:rsidRPr="008F07CE">
        <w:rPr>
          <w:color w:val="auto"/>
        </w:rPr>
        <w:t>Pseudocode: Printing Course Information</w:t>
      </w:r>
    </w:p>
    <w:p w14:paraId="62CADE14" w14:textId="77777777" w:rsidR="00CD2927" w:rsidRPr="008F07CE" w:rsidRDefault="00000000">
      <w:r w:rsidRPr="008F07CE">
        <w:br/>
        <w:t xml:space="preserve">            1. Prompt the user to enter a Course ID.</w:t>
      </w:r>
      <w:r w:rsidRPr="008F07CE">
        <w:br/>
        <w:t xml:space="preserve">            2. Search for the Course ID in the data structure.</w:t>
      </w:r>
      <w:r w:rsidRPr="008F07CE">
        <w:br/>
        <w:t xml:space="preserve">            3. If found, print the Course Title and Prerequisites.</w:t>
      </w:r>
      <w:r w:rsidRPr="008F07CE">
        <w:br/>
        <w:t xml:space="preserve">            4. If not found, display an error message.</w:t>
      </w:r>
      <w:r w:rsidRPr="008F07CE">
        <w:br/>
        <w:t xml:space="preserve">        </w:t>
      </w:r>
    </w:p>
    <w:p w14:paraId="7608928F" w14:textId="77777777" w:rsidR="008F07CE" w:rsidRPr="008F07CE" w:rsidRDefault="008F07CE">
      <w:pPr>
        <w:pStyle w:val="Heading2"/>
        <w:rPr>
          <w:color w:val="auto"/>
        </w:rPr>
      </w:pPr>
    </w:p>
    <w:p w14:paraId="1BB686D3" w14:textId="549F157F" w:rsidR="00CD2927" w:rsidRPr="008F07CE" w:rsidRDefault="00000000">
      <w:pPr>
        <w:pStyle w:val="Heading2"/>
        <w:rPr>
          <w:color w:val="auto"/>
        </w:rPr>
      </w:pPr>
      <w:r w:rsidRPr="008F07CE">
        <w:rPr>
          <w:color w:val="auto"/>
        </w:rPr>
        <w:t>Pseudocode: Menu Options</w:t>
      </w:r>
    </w:p>
    <w:p w14:paraId="445F1329" w14:textId="77777777" w:rsidR="00CD2927" w:rsidRPr="008F07CE" w:rsidRDefault="00000000">
      <w:r w:rsidRPr="008F07CE">
        <w:br/>
        <w:t xml:space="preserve">            1. Display the following menu options:</w:t>
      </w:r>
      <w:r w:rsidRPr="008F07CE">
        <w:br/>
        <w:t xml:space="preserve">                1. Load course data.</w:t>
      </w:r>
      <w:r w:rsidRPr="008F07CE">
        <w:br/>
        <w:t xml:space="preserve">                2. Print all courses (sorted alphanumerically).</w:t>
      </w:r>
      <w:r w:rsidRPr="008F07CE">
        <w:br/>
        <w:t xml:space="preserve">                3. Print course title and prerequisites.</w:t>
      </w:r>
      <w:r w:rsidRPr="008F07CE">
        <w:br/>
        <w:t xml:space="preserve">                9. Exit program.</w:t>
      </w:r>
      <w:r w:rsidRPr="008F07CE">
        <w:br/>
        <w:t xml:space="preserve">            2. Based on user input, execute the corresponding function.</w:t>
      </w:r>
      <w:r w:rsidRPr="008F07CE">
        <w:br/>
        <w:t xml:space="preserve">        </w:t>
      </w:r>
    </w:p>
    <w:p w14:paraId="0E6EE2D1" w14:textId="77777777" w:rsidR="00CD2927" w:rsidRPr="008F07CE" w:rsidRDefault="00000000">
      <w:pPr>
        <w:pStyle w:val="Heading2"/>
        <w:rPr>
          <w:color w:val="auto"/>
        </w:rPr>
      </w:pPr>
      <w:r w:rsidRPr="008F07CE">
        <w:rPr>
          <w:color w:val="auto"/>
        </w:rPr>
        <w:t>Pseudocode: Sorting and Printing Courses</w:t>
      </w:r>
    </w:p>
    <w:p w14:paraId="4F001403" w14:textId="77777777" w:rsidR="00CD2927" w:rsidRPr="008F07CE" w:rsidRDefault="00000000">
      <w:r w:rsidRPr="008F07CE">
        <w:br/>
        <w:t xml:space="preserve">            1. Load all courses into the selected data structure.</w:t>
      </w:r>
      <w:r w:rsidRPr="008F07CE">
        <w:br/>
        <w:t xml:space="preserve">            2. Sort the courses by Course ID alphanumerically.</w:t>
      </w:r>
      <w:r w:rsidRPr="008F07CE">
        <w:br/>
        <w:t xml:space="preserve">            3. Print the sorted list to the display.</w:t>
      </w:r>
      <w:r w:rsidRPr="008F07CE">
        <w:br/>
        <w:t xml:space="preserve">        </w:t>
      </w:r>
    </w:p>
    <w:sectPr w:rsidR="00CD2927" w:rsidRPr="008F07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2096737">
    <w:abstractNumId w:val="8"/>
  </w:num>
  <w:num w:numId="2" w16cid:durableId="1505627049">
    <w:abstractNumId w:val="6"/>
  </w:num>
  <w:num w:numId="3" w16cid:durableId="1063674983">
    <w:abstractNumId w:val="5"/>
  </w:num>
  <w:num w:numId="4" w16cid:durableId="1558971598">
    <w:abstractNumId w:val="4"/>
  </w:num>
  <w:num w:numId="5" w16cid:durableId="290407616">
    <w:abstractNumId w:val="7"/>
  </w:num>
  <w:num w:numId="6" w16cid:durableId="1203251374">
    <w:abstractNumId w:val="3"/>
  </w:num>
  <w:num w:numId="7" w16cid:durableId="1750270825">
    <w:abstractNumId w:val="2"/>
  </w:num>
  <w:num w:numId="8" w16cid:durableId="1588615389">
    <w:abstractNumId w:val="1"/>
  </w:num>
  <w:num w:numId="9" w16cid:durableId="194081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5A1F"/>
    <w:rsid w:val="0029639D"/>
    <w:rsid w:val="0032062F"/>
    <w:rsid w:val="00326F90"/>
    <w:rsid w:val="004C6603"/>
    <w:rsid w:val="008F07CE"/>
    <w:rsid w:val="00AA1D8D"/>
    <w:rsid w:val="00B47730"/>
    <w:rsid w:val="00CB0664"/>
    <w:rsid w:val="00CD2927"/>
    <w:rsid w:val="00D663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BB1CB"/>
  <w14:defaultImageDpi w14:val="300"/>
  <w15:docId w15:val="{2E7E944F-A43E-4B72-B15B-3820AA4C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Darrell Walker</cp:lastModifiedBy>
  <cp:revision>2</cp:revision>
  <dcterms:created xsi:type="dcterms:W3CDTF">2024-08-12T04:52:00Z</dcterms:created>
  <dcterms:modified xsi:type="dcterms:W3CDTF">2024-08-12T04:52:00Z</dcterms:modified>
  <cp:category/>
</cp:coreProperties>
</file>